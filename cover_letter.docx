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  <w:br/>
        <w:t>I am writing to express my interest in the Senior Associate Data Scientist position at your company. With a strong background in data science and a proven track record of delivering impactful insights and solutions, I believe I would be a valuable addition to your team.</w:t>
        <w:br/>
        <w:br/>
        <w:t>In my current role as a Senior Associate Data Scientist at ffine, I have led a team in scraping data from multiple gaming sites and creating concise dashboards with insightful charts using Google Sheets. I have also supervised a data science team in generating and clustering analytical datasets, providing real-time visibility to leadership for decision-making. Additionally, I have analyzed sentiments from web servers and designed live revenue models and dashboards for game launches.</w:t>
        <w:br/>
        <w:br/>
        <w:t>During my internship at iNeuron, I worked on an insurance premium prediction project where I conducted exploratory data analysis, implemented regression models, and deployed the project as a web application on AWS. I also have experience as an Assistant System Engineer at Tata Consultancy Services, where I performed system analysis, documentation, and user support.</w:t>
        <w:br/>
        <w:br/>
        <w:t>I hold a B.Tech degree from NIT Durgapur and I am currently pursuing a Full Stack Data Science Bootcamp at iNeuron. I have completed coursework in machine learning, probability and statistics, calculus, and stock market analysis. I am proficient in Python, SQL, NLP, time series forecasting, deep learning, and various data science libraries such as NumPy, Pandas, TensorFlow, and Keras.</w:t>
        <w:br/>
        <w:br/>
        <w:t>In addition to my technical skills, I possess strong soft skills including time management, teamwork, problem-solving, and presentation skills. I am a hardworking and flexible individual who is always eager to learn and adapt to new challenges.</w:t>
        <w:br/>
        <w:br/>
        <w:t>I am excited about the opportunity to contribute my skills and experience to your team. Thank you for considering my application. I look forward to the possibility of discussing how I can contribute to your organization.</w:t>
        <w:br/>
        <w:br/>
        <w:t>Sincerely,</w:t>
        <w:br/>
        <w:t>Subhash Dixit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